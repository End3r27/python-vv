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Cos’è il Raspberry Pi?</w:t>
      </w:r>
    </w:p>
    <w:p>
      <w:r>
        <w:t>Il Raspberry Pi è un mini-computer grande come una carta di credito, creato per essere economico, educativo e versatile. Puoi collegarlo a un monitor, una tastiera e un mouse, e usarlo quasi come un normale PC.</w:t>
      </w:r>
    </w:p>
    <w:p>
      <w:pPr>
        <w:pStyle w:val="Heading2"/>
      </w:pPr>
      <w:r>
        <w:t>Cosa può fare?</w:t>
      </w:r>
    </w:p>
    <w:p>
      <w:r>
        <w:t>Con un Raspberry Pi puoi fare tantissime cose, ad esempio:</w:t>
      </w:r>
    </w:p>
    <w:p>
      <w:r>
        <w:t>• Navigare su Internet, scrivere documenti o imparare a programmare (in Python, C, ecc.)</w:t>
      </w:r>
    </w:p>
    <w:p>
      <w:r>
        <w:t>• Creare progetti elettronici con sensori, luci, motori e robot</w:t>
      </w:r>
    </w:p>
    <w:p>
      <w:r>
        <w:t>• Costruire una console di retrogaming (con RetroPie)</w:t>
      </w:r>
    </w:p>
    <w:p>
      <w:r>
        <w:t>• Fare esperimenti con l’intelligenza artificiale o la domotica</w:t>
      </w:r>
    </w:p>
    <w:p>
      <w:r>
        <w:t>• Usarlo come media center per musica e video</w:t>
      </w:r>
    </w:p>
    <w:p>
      <w:r>
        <w:t>• Creare un piccolo server o sito web personale</w:t>
      </w:r>
    </w:p>
    <w:p>
      <w:pPr>
        <w:pStyle w:val="Heading2"/>
      </w:pPr>
      <w:r>
        <w:t>I modelli più comuni</w:t>
      </w:r>
    </w:p>
    <w:p>
      <w:r>
        <w:t>• Raspberry Pi 4 → molto potente, perfetto per progetti avanzati e multitasking</w:t>
      </w:r>
    </w:p>
    <w:p>
      <w:r>
        <w:t>• Raspberry Pi Zero 2 W → piccolissimo, economico, con Wi-Fi integrato</w:t>
      </w:r>
    </w:p>
    <w:p>
      <w:r>
        <w:t>• Raspberry Pi 5 → il più recente (2023), più veloce e moderno</w:t>
      </w:r>
    </w:p>
    <w:p>
      <w:pPr>
        <w:pStyle w:val="Heading2"/>
      </w:pPr>
      <w:r>
        <w:t>Cosa serve per usarlo</w:t>
      </w:r>
    </w:p>
    <w:p>
      <w:r>
        <w:t>• Scheda microSD (funziona come disco fisso)</w:t>
      </w:r>
    </w:p>
    <w:p>
      <w:r>
        <w:t>• Alimentatore USB-C (come quello del telefono, ma abbastanza potente)</w:t>
      </w:r>
    </w:p>
    <w:p>
      <w:r>
        <w:t>• Cavo HDMI e monitor</w:t>
      </w:r>
    </w:p>
    <w:p>
      <w:r>
        <w:t>• Tastiera e mouse</w:t>
      </w:r>
    </w:p>
    <w:p>
      <w:r>
        <w:t>• Sistema operativo (di solito Raspberry Pi OS, gratuito)</w:t>
      </w:r>
    </w:p>
    <w:p>
      <w:pPr>
        <w:pStyle w:val="Heading2"/>
      </w:pPr>
      <w:r>
        <w:t>In breve</w:t>
      </w:r>
    </w:p>
    <w:p>
      <w:r>
        <w:t>Il Raspberry Pi è un mini-computer per imparare, sperimentare e creare. Perfetto per studenti, hobbisti e chiunque voglia avvicinarsi al mondo dell’informatica e dell’elettronica in modo pratico e divertente.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